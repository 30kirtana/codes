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-946785</wp:posOffset>
            </wp:positionH>
            <wp:positionV relativeFrom="paragraph">
              <wp:posOffset>457200</wp:posOffset>
            </wp:positionV>
            <wp:extent cx="7041515" cy="2664460"/>
            <wp:effectExtent l="0" t="0" r="6985" b="2540"/>
            <wp:wrapTight wrapText="bothSides">
              <wp:wrapPolygon>
                <wp:start x="0" y="0"/>
                <wp:lineTo x="0" y="21518"/>
                <wp:lineTo x="21544" y="21518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-942340</wp:posOffset>
            </wp:positionH>
            <wp:positionV relativeFrom="paragraph">
              <wp:posOffset>72390</wp:posOffset>
            </wp:positionV>
            <wp:extent cx="7025005" cy="2828925"/>
            <wp:effectExtent l="0" t="0" r="10795" b="3175"/>
            <wp:wrapTight wrapText="bothSides">
              <wp:wrapPolygon>
                <wp:start x="0" y="0"/>
                <wp:lineTo x="0" y="21527"/>
                <wp:lineTo x="21555" y="21527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-541020</wp:posOffset>
            </wp:positionH>
            <wp:positionV relativeFrom="paragraph">
              <wp:posOffset>88265</wp:posOffset>
            </wp:positionV>
            <wp:extent cx="6390005" cy="3983990"/>
            <wp:effectExtent l="0" t="0" r="10795" b="3810"/>
            <wp:wrapTight wrapText="bothSides">
              <wp:wrapPolygon>
                <wp:start x="0" y="0"/>
                <wp:lineTo x="0" y="21552"/>
                <wp:lineTo x="21551" y="21552"/>
                <wp:lineTo x="215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110490</wp:posOffset>
            </wp:positionV>
            <wp:extent cx="6560820" cy="1743710"/>
            <wp:effectExtent l="0" t="0" r="5080" b="8890"/>
            <wp:wrapTight wrapText="bothSides">
              <wp:wrapPolygon>
                <wp:start x="0" y="0"/>
                <wp:lineTo x="0" y="21395"/>
                <wp:lineTo x="21575" y="21395"/>
                <wp:lineTo x="215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011882"/>
    <w:rsid w:val="19BF2A59"/>
    <w:rsid w:val="34A7399D"/>
    <w:rsid w:val="3A6670AA"/>
    <w:rsid w:val="519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2021-10-09T06:12:00Z</dcterms:created>
  <dc:creator>KIIT</dc:creator>
  <cp:lastModifiedBy>KIIT</cp:lastModifiedBy>
  <dcterms:modified xsi:type="dcterms:W3CDTF">2022-09-06T15:55:50Z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120D9E6BEB5949DF8BFFD64AF318525D</vt:lpwstr>
  </property>
</Properties>
</file>